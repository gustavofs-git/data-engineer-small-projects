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Analítico: Conjunto de Dados das Olimpíadas (1986-2018)</w:t>
      </w:r>
    </w:p>
    <w:p>
      <w:pPr>
        <w:pStyle w:val="Heading1"/>
      </w:pPr>
      <w:r>
        <w:t>1. Arquivo: olympic_athletes.csv</w:t>
      </w:r>
    </w:p>
    <w:p>
      <w:r>
        <w:t>Este arquivo contém informações detalhadas sobre os atletas que participaram das Olimpíadas entre 1986 e 2018.</w:t>
      </w:r>
    </w:p>
    <w:p>
      <w:pPr>
        <w:pStyle w:val="Heading2"/>
      </w:pPr>
      <w:r>
        <w:t>Variáveis Principais:</w:t>
      </w:r>
    </w:p>
    <w:p>
      <w:r>
        <w:t>- athlete_url: URL do perfil do atleta.</w:t>
      </w:r>
    </w:p>
    <w:p>
      <w:r>
        <w:t>- athlete_full_name: Nome completo do atleta.</w:t>
      </w:r>
    </w:p>
    <w:p>
      <w:r>
        <w:t>- games_participations: Número de participações nos Jogos Olímpicos.</w:t>
      </w:r>
    </w:p>
    <w:p>
      <w:r>
        <w:t>- first_game: Primeira edição dos Jogos em que o atleta participou.</w:t>
      </w:r>
    </w:p>
    <w:p>
      <w:r>
        <w:t>- athlete_year_birth: Ano de nascimento do atleta.</w:t>
      </w:r>
    </w:p>
    <w:p>
      <w:r>
        <w:t>- athlete_medals: Número total de medalhas conquistadas.</w:t>
      </w:r>
    </w:p>
    <w:p>
      <w:r>
        <w:t>- bio: Biografia do atleta (se disponível).</w:t>
      </w:r>
    </w:p>
    <w:p>
      <w:pPr>
        <w:pStyle w:val="Heading2"/>
      </w:pPr>
      <w:r>
        <w:t>Análise Inicial:</w:t>
      </w:r>
    </w:p>
    <w:p>
      <w:r>
        <w:t>- O dataset inclui informações como o número de participações e as edições em que os atletas competiram.</w:t>
      </w:r>
    </w:p>
    <w:p>
      <w:r>
        <w:t>- A idade dos atletas pode ser calculada utilizando o ano de nascimento, permitindo análises sobre a performance relativa à idade.</w:t>
      </w:r>
    </w:p>
    <w:p>
      <w:pPr>
        <w:pStyle w:val="Heading1"/>
      </w:pPr>
      <w:r>
        <w:t>2. Arquivo: olympic_hosts.csv</w:t>
      </w:r>
    </w:p>
    <w:p>
      <w:r>
        <w:t>Este arquivo registra as sedes dos Jogos Olímpicos, incluindo informações sobre o local e as datas das competições.</w:t>
      </w:r>
    </w:p>
    <w:p>
      <w:pPr>
        <w:pStyle w:val="Heading2"/>
      </w:pPr>
      <w:r>
        <w:t>Variáveis Principais:</w:t>
      </w:r>
    </w:p>
    <w:p>
      <w:r>
        <w:t>- game_slug: Identificador único da edição dos Jogos.</w:t>
      </w:r>
    </w:p>
    <w:p>
      <w:r>
        <w:t>- game_end_date: Data de encerramento dos Jogos.</w:t>
      </w:r>
    </w:p>
    <w:p>
      <w:r>
        <w:t>- game_start_date: Data de início dos Jogos.</w:t>
      </w:r>
    </w:p>
    <w:p>
      <w:r>
        <w:t>- game_location: Localização (cidade e país) onde os Jogos foram realizados.</w:t>
      </w:r>
    </w:p>
    <w:p>
      <w:r>
        <w:t>- game_name: Nome da edição dos Jogos.</w:t>
      </w:r>
    </w:p>
    <w:p>
      <w:r>
        <w:t>- game_season: Temporada (Verão/Inverno).</w:t>
      </w:r>
    </w:p>
    <w:p>
      <w:r>
        <w:t>- game_year: Ano da realização dos Jogos.</w:t>
      </w:r>
    </w:p>
    <w:p>
      <w:pPr>
        <w:pStyle w:val="Heading2"/>
      </w:pPr>
      <w:r>
        <w:t>Análise Inicial:</w:t>
      </w:r>
    </w:p>
    <w:p>
      <w:r>
        <w:t>- O dataset pode ser usado para analisar a distribuição geográfica e temporal dos Jogos Olímpicos.</w:t>
      </w:r>
    </w:p>
    <w:p>
      <w:r>
        <w:t>- Permite a correlação entre a localização dos Jogos e o desempenho de países anfitriões.</w:t>
      </w:r>
    </w:p>
    <w:p>
      <w:pPr>
        <w:pStyle w:val="Heading1"/>
      </w:pPr>
      <w:r>
        <w:t>3. Arquivo: olympic_medals.csv</w:t>
      </w:r>
    </w:p>
    <w:p>
      <w:r>
        <w:t>Este arquivo detalha a distribuição de medalhas entre os competidores nas diferentes edições dos Jogos.</w:t>
      </w:r>
    </w:p>
    <w:p>
      <w:pPr>
        <w:pStyle w:val="Heading2"/>
      </w:pPr>
      <w:r>
        <w:t>Variáveis Principais:</w:t>
      </w:r>
    </w:p>
    <w:p>
      <w:r>
        <w:t>- discipline_title: Título da disciplina esportiva.</w:t>
      </w:r>
    </w:p>
    <w:p>
      <w:r>
        <w:t>- slug_game: Identificador da edição dos Jogos.</w:t>
      </w:r>
    </w:p>
    <w:p>
      <w:r>
        <w:t>- event_title: Título do evento específico.</w:t>
      </w:r>
    </w:p>
    <w:p>
      <w:r>
        <w:t>- event_gender: Gênero do evento (Masculino/Feminino/Misto).</w:t>
      </w:r>
    </w:p>
    <w:p>
      <w:r>
        <w:t>- medal_type: Tipo de medalha conquistada (Ouro, Prata, Bronze).</w:t>
      </w:r>
    </w:p>
    <w:p>
      <w:r>
        <w:t>- athlete_full_name: Nome completo do atleta que conquistou a medalha.</w:t>
      </w:r>
    </w:p>
    <w:p>
      <w:r>
        <w:t>- country_code: Código do país representado pelo atleta.</w:t>
      </w:r>
    </w:p>
    <w:p>
      <w:pPr>
        <w:pStyle w:val="Heading2"/>
      </w:pPr>
      <w:r>
        <w:t>Análise Inicial:</w:t>
      </w:r>
    </w:p>
    <w:p>
      <w:r>
        <w:t>- O dataset é essencial para análises focadas na performance de atletas e países, permitindo observar a distribuição de medalhas ao longo do tempo.</w:t>
      </w:r>
    </w:p>
    <w:p>
      <w:r>
        <w:t>- Também é possível analisar o desempenho por modalidade e gênero.</w:t>
      </w:r>
    </w:p>
    <w:p>
      <w:pPr>
        <w:pStyle w:val="Heading1"/>
      </w:pPr>
      <w:r>
        <w:t>4. Arquivo: olympic_results.csv</w:t>
      </w:r>
    </w:p>
    <w:p>
      <w:r>
        <w:t>Este arquivo registra os resultados dos eventos nos Jogos Olímpicos, incluindo a participação de atletas e países.</w:t>
      </w:r>
    </w:p>
    <w:p>
      <w:pPr>
        <w:pStyle w:val="Heading2"/>
      </w:pPr>
      <w:r>
        <w:t>Variáveis Principais:</w:t>
      </w:r>
    </w:p>
    <w:p>
      <w:r>
        <w:t>- discipline_title: Título da disciplina esportiva.</w:t>
      </w:r>
    </w:p>
    <w:p>
      <w:r>
        <w:t>- event_title: Título do evento específico.</w:t>
      </w:r>
    </w:p>
    <w:p>
      <w:r>
        <w:t>- slug_game: Identificador da edição dos Jogos.</w:t>
      </w:r>
    </w:p>
    <w:p>
      <w:r>
        <w:t>- participant_type: Tipo de participante (Atleta/Equipe).</w:t>
      </w:r>
    </w:p>
    <w:p>
      <w:r>
        <w:t>- medal_type: Tipo de medalha conquistada.</w:t>
      </w:r>
    </w:p>
    <w:p>
      <w:r>
        <w:t>- athletes: Lista de atletas participantes no evento.</w:t>
      </w:r>
    </w:p>
    <w:p>
      <w:r>
        <w:t>- rank_position: Posição final no evento.</w:t>
      </w:r>
    </w:p>
    <w:p>
      <w:r>
        <w:t>- country_name: Nome do país participante.</w:t>
      </w:r>
    </w:p>
    <w:p>
      <w:r>
        <w:t>- country_code: Código do país.</w:t>
      </w:r>
    </w:p>
    <w:p>
      <w:pPr>
        <w:pStyle w:val="Heading2"/>
      </w:pPr>
      <w:r>
        <w:t>Análise Inicial:</w:t>
      </w:r>
    </w:p>
    <w:p>
      <w:r>
        <w:t>- Permite uma análise detalhada dos resultados por evento, incluindo a identificação de quais países e atletas se destacaram.</w:t>
      </w:r>
    </w:p>
    <w:p>
      <w:r>
        <w:t>- É possível observar padrões de desempenho e a evolução de rankings ao longo dos anos.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